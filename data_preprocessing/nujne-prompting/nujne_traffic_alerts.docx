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F5BAA" w14:textId="77777777" w:rsidR="00D02B2C" w:rsidRPr="00682393" w:rsidRDefault="00000000">
      <w:pPr>
        <w:pStyle w:val="Title"/>
      </w:pPr>
      <w:r w:rsidRPr="00682393">
        <w:t>Traffic Alerts</w:t>
      </w:r>
    </w:p>
    <w:p w14:paraId="44B656CA" w14:textId="77777777" w:rsidR="00682393" w:rsidRPr="00682393" w:rsidRDefault="00682393" w:rsidP="00682393">
      <w:pPr>
        <w:rPr>
          <w:b/>
          <w:bCs/>
        </w:rPr>
      </w:pPr>
      <w:r w:rsidRPr="00682393">
        <w:rPr>
          <w:b/>
          <w:bCs/>
        </w:rPr>
        <w:t>NUJNE PROMETNE INFORMACIJE</w:t>
      </w:r>
    </w:p>
    <w:p w14:paraId="222C6EFB" w14:textId="77777777" w:rsidR="00682393" w:rsidRPr="00682393" w:rsidRDefault="00682393" w:rsidP="00682393">
      <w:pPr>
        <w:rPr>
          <w:b/>
          <w:bCs/>
        </w:rPr>
      </w:pPr>
      <w:r w:rsidRPr="00682393">
        <w:rPr>
          <w:b/>
          <w:bCs/>
        </w:rPr>
        <w:t>Nujne prometne informacije se najpogosteje nanašajo na zaprto avtocesto; nesrečo na avtocesti, glavni in regionalni cesti; daljši zastoji (neglede na vzrok); pokvarjena vozila, ko je zaprt vsaj en prometni pas; Pešci, živali in predmeti na vozišču ter seveda voznik v napačni smeri. Živali in predmete lahko po dogovoru izločimo.</w:t>
      </w:r>
    </w:p>
    <w:p w14:paraId="0CBB8DDD" w14:textId="1DAA66BB" w:rsidR="00682393" w:rsidRPr="00682393" w:rsidRDefault="00682393" w:rsidP="00682393">
      <w:pPr>
        <w:rPr>
          <w:b/>
          <w:bCs/>
        </w:rPr>
      </w:pPr>
      <w:r w:rsidRPr="00682393">
        <w:rPr>
          <w:b/>
          <w:bCs/>
        </w:rPr>
        <w:t xml:space="preserve">Zelo pomembne nujne informacije objavljamo na 15 - 20 minut; Se pravi vsaj 2x med enimi in drugimi novicami, ki so ob pol. V pomembne nujne štejemo </w:t>
      </w:r>
      <w:r w:rsidRPr="00682393">
        <w:rPr>
          <w:b/>
          <w:bCs/>
          <w:highlight w:val="yellow"/>
        </w:rPr>
        <w:t>zaprte avtoceste</w:t>
      </w:r>
      <w:r w:rsidRPr="00682393">
        <w:rPr>
          <w:b/>
          <w:bCs/>
        </w:rPr>
        <w:t xml:space="preserve"> in </w:t>
      </w:r>
      <w:r w:rsidRPr="00682393">
        <w:rPr>
          <w:b/>
          <w:bCs/>
          <w:highlight w:val="yellow"/>
        </w:rPr>
        <w:t>daljše zastoje</w:t>
      </w:r>
      <w:r w:rsidRPr="00682393">
        <w:rPr>
          <w:b/>
          <w:bCs/>
        </w:rPr>
        <w:t>. Tem informacijam je potrebno še bolj slediti in jih posodabljati.</w:t>
      </w:r>
    </w:p>
    <w:p w14:paraId="72D9195E" w14:textId="77777777" w:rsidR="00682393" w:rsidRPr="00682393" w:rsidRDefault="00682393"/>
    <w:p w14:paraId="7D9C60CC" w14:textId="123E15DA" w:rsidR="00D02B2C" w:rsidRPr="00682393" w:rsidRDefault="00000000">
      <w:r w:rsidRPr="00682393">
        <w:t xml:space="preserve">18. 01. 2022 07.45 - Na štajerski avtocesti proti Ljubljani je </w:t>
      </w:r>
      <w:r w:rsidRPr="00682393">
        <w:rPr>
          <w:highlight w:val="yellow"/>
        </w:rPr>
        <w:t>zaradi prometne nesreče</w:t>
      </w:r>
      <w:r w:rsidRPr="00682393">
        <w:t xml:space="preserve"> zaprt prehitevalni pas pred priključkom Šentjakob. Nastal je </w:t>
      </w:r>
      <w:r w:rsidRPr="00682393">
        <w:rPr>
          <w:highlight w:val="yellow"/>
        </w:rPr>
        <w:t>daljši zastoj</w:t>
      </w:r>
      <w:r w:rsidRPr="00682393">
        <w:t xml:space="preserve"> do Krtine, čas potovanja se podaljša za približno 35 minut.</w:t>
      </w:r>
    </w:p>
    <w:p w14:paraId="733A5C5B" w14:textId="77777777" w:rsidR="00D02B2C" w:rsidRPr="00682393" w:rsidRDefault="00000000">
      <w:r w:rsidRPr="00682393">
        <w:t xml:space="preserve">18. 01. 2022 07.55 - Na štajerski avtocesti proti Ljubljani promet pred priključkom Šentjakob </w:t>
      </w:r>
      <w:r w:rsidRPr="00682393">
        <w:rPr>
          <w:highlight w:val="green"/>
        </w:rPr>
        <w:t>ni več oviran zaradi nesreče</w:t>
      </w:r>
      <w:r w:rsidRPr="00682393">
        <w:t xml:space="preserve">. </w:t>
      </w:r>
      <w:r w:rsidRPr="00682393">
        <w:rPr>
          <w:highlight w:val="yellow"/>
        </w:rPr>
        <w:t>Ostaja daljši zastoj</w:t>
      </w:r>
      <w:r w:rsidRPr="00682393">
        <w:t xml:space="preserve"> do Krtine, čas potovanja se podaljša za približno 35 minut.</w:t>
      </w:r>
    </w:p>
    <w:p w14:paraId="6CA97BC7" w14:textId="77777777" w:rsidR="00682393" w:rsidRDefault="00000000">
      <w:r w:rsidRPr="00682393">
        <w:t xml:space="preserve">18. 02. 2023 15.02 - Zaradi gorečega vozila je </w:t>
      </w:r>
      <w:r w:rsidRPr="00682393">
        <w:rPr>
          <w:highlight w:val="yellow"/>
        </w:rPr>
        <w:t>promet oviran na štajerski avtocesti</w:t>
      </w:r>
      <w:r w:rsidRPr="00682393">
        <w:t xml:space="preserve"> med Trojanami in Blagovico za predorom Podmílj proti Ljubljani.</w:t>
      </w:r>
    </w:p>
    <w:p w14:paraId="20F5FEC7" w14:textId="2CDE7133" w:rsidR="00D02B2C" w:rsidRPr="00682393" w:rsidRDefault="00000000">
      <w:r w:rsidRPr="00682393">
        <w:t xml:space="preserve">Na primorski avtocesti promet zaradi del poteka </w:t>
      </w:r>
      <w:r w:rsidRPr="00682393">
        <w:rPr>
          <w:highlight w:val="yellow"/>
        </w:rPr>
        <w:t>samo po enem pasu</w:t>
      </w:r>
      <w:r w:rsidRPr="00682393">
        <w:t xml:space="preserve"> med Postojno in Uncem proti Ljubljani. Tam je </w:t>
      </w:r>
      <w:r w:rsidRPr="00682393">
        <w:rPr>
          <w:highlight w:val="yellow"/>
        </w:rPr>
        <w:t>krajši zastoj</w:t>
      </w:r>
      <w:r w:rsidRPr="00682393">
        <w:t xml:space="preserve">. Čas potovanja se podaljša za približno 10 minut. </w:t>
      </w:r>
      <w:r w:rsidRPr="00682393">
        <w:br/>
        <w:t>V isti smeri je krajši zastoj tudi med priključkom Senožeče in razcepom Nanos.</w:t>
      </w:r>
    </w:p>
    <w:p w14:paraId="183BEB8B" w14:textId="77777777" w:rsidR="00D02B2C" w:rsidRPr="00682393" w:rsidRDefault="00000000">
      <w:r w:rsidRPr="00682393">
        <w:t xml:space="preserve">18. 02. 2023 15.15 - Zaradi nesreče je </w:t>
      </w:r>
      <w:r w:rsidRPr="00682393">
        <w:rPr>
          <w:highlight w:val="yellow"/>
        </w:rPr>
        <w:t>glavna cesta</w:t>
      </w:r>
      <w:r w:rsidRPr="00682393">
        <w:t xml:space="preserve"> Lenart-Gornja Radgona pri Íhovi </w:t>
      </w:r>
      <w:r w:rsidRPr="00682393">
        <w:rPr>
          <w:highlight w:val="yellow"/>
        </w:rPr>
        <w:t>zaprta</w:t>
      </w:r>
      <w:r w:rsidRPr="00682393">
        <w:t>.</w:t>
      </w:r>
    </w:p>
    <w:p w14:paraId="4DC7DF67" w14:textId="77777777" w:rsidR="00D02B2C" w:rsidRPr="00682393" w:rsidRDefault="00000000">
      <w:r w:rsidRPr="00682393">
        <w:t xml:space="preserve">26. 03. 2023 15.05 - Opozarjamo vse voznike, ki vozijo po vipavski hitri cesti od Ajdovščine proti Italiji, da je na njihovo polovico avtoceste zašel </w:t>
      </w:r>
      <w:r w:rsidRPr="00682393">
        <w:rPr>
          <w:highlight w:val="yellow"/>
        </w:rPr>
        <w:t>voznik, ki vozi v napačno smer</w:t>
      </w:r>
      <w:r w:rsidRPr="00682393">
        <w:t>. Vozite skrajno desno in ne prehitevajte.</w:t>
      </w:r>
      <w:r w:rsidRPr="00682393">
        <w:br/>
        <w:t>Ponavljamo:</w:t>
      </w:r>
    </w:p>
    <w:p w14:paraId="07D25D32" w14:textId="77777777" w:rsidR="00D02B2C" w:rsidRPr="00682393" w:rsidRDefault="00000000">
      <w:r w:rsidRPr="00682393">
        <w:t xml:space="preserve">26. 03. 2023 15.15 - Promet na vipavski hitri cesti od Ajdovščine proti Italiji </w:t>
      </w:r>
      <w:r w:rsidRPr="00682393">
        <w:rPr>
          <w:highlight w:val="green"/>
        </w:rPr>
        <w:t>ni več ogrožen</w:t>
      </w:r>
      <w:r w:rsidRPr="00682393">
        <w:t xml:space="preserve"> zaradi voznika, ki je vozil po napačni polovici hitre ceste.</w:t>
      </w:r>
    </w:p>
    <w:p w14:paraId="2C4DF46C" w14:textId="77777777" w:rsidR="00D02B2C" w:rsidRPr="00682393" w:rsidRDefault="00000000">
      <w:r w:rsidRPr="00682393">
        <w:t xml:space="preserve">26. 05. 2023 14.50 - </w:t>
      </w:r>
      <w:r w:rsidRPr="00682393">
        <w:rPr>
          <w:highlight w:val="yellow"/>
        </w:rPr>
        <w:t>Daljši zastoji</w:t>
      </w:r>
      <w:r w:rsidRPr="00682393">
        <w:t xml:space="preserve"> so na zahodni in južni ljubljanski obvoznici od Kosez in Rudnika proti Brezovici. </w:t>
      </w:r>
      <w:r w:rsidRPr="00682393">
        <w:br/>
      </w:r>
      <w:r w:rsidRPr="00682393">
        <w:br/>
        <w:t xml:space="preserve">Gorenjska </w:t>
      </w:r>
      <w:r w:rsidRPr="00682393">
        <w:rPr>
          <w:highlight w:val="yellow"/>
        </w:rPr>
        <w:t>avtocesta</w:t>
      </w:r>
      <w:r w:rsidRPr="00682393">
        <w:t xml:space="preserve"> proti Ljubljani je zaradi nesreče </w:t>
      </w:r>
      <w:r w:rsidRPr="00682393">
        <w:rPr>
          <w:highlight w:val="yellow"/>
        </w:rPr>
        <w:t>zaprta</w:t>
      </w:r>
      <w:r w:rsidRPr="00682393">
        <w:t xml:space="preserve"> med izvozom in uvozom Kranj-vzhod. Obvoz je mogoč čez priključek.</w:t>
      </w:r>
      <w:r w:rsidRPr="00682393">
        <w:br/>
      </w:r>
      <w:r w:rsidRPr="00682393">
        <w:lastRenderedPageBreak/>
        <w:t xml:space="preserve">V isti smeri je zaradi nesreče </w:t>
      </w:r>
      <w:r w:rsidRPr="00682393">
        <w:rPr>
          <w:highlight w:val="yellow"/>
        </w:rPr>
        <w:t>zaprt vozni pas</w:t>
      </w:r>
      <w:r w:rsidRPr="00682393">
        <w:t xml:space="preserve"> med priključkoma Brnik in Vodice. Nastaja daljši zastoj. Tam se potovalni čas podaljša za pol ure.</w:t>
      </w:r>
      <w:r w:rsidRPr="00682393">
        <w:br/>
      </w:r>
      <w:r w:rsidRPr="00682393">
        <w:br/>
        <w:t xml:space="preserve">Zaradi del je </w:t>
      </w:r>
      <w:r w:rsidRPr="00682393">
        <w:rPr>
          <w:highlight w:val="yellow"/>
        </w:rPr>
        <w:t>zastoj</w:t>
      </w:r>
      <w:r w:rsidRPr="00682393">
        <w:t xml:space="preserve"> na celotnem </w:t>
      </w:r>
      <w:r w:rsidRPr="00682393">
        <w:rPr>
          <w:highlight w:val="yellow"/>
        </w:rPr>
        <w:t>avtocestnem</w:t>
      </w:r>
      <w:r w:rsidRPr="00682393">
        <w:t xml:space="preserve"> odseku od Šentilja proti Mariboru. Potovalni čas se podaljša za 45 minut.</w:t>
      </w:r>
    </w:p>
    <w:p w14:paraId="45A6A1FC" w14:textId="77777777" w:rsidR="00D02B2C" w:rsidRPr="00682393" w:rsidRDefault="00000000">
      <w:r w:rsidRPr="00682393">
        <w:t>26. 05. 2023 15.15 - Gorenjska avtocesta proti Ljubljani je zaradi nesreče zaprta med izvozom in uvozom Kranj-vzhod. Obvoz je mogoč prek priključka.</w:t>
      </w:r>
      <w:r w:rsidRPr="00682393">
        <w:br/>
        <w:t>V isti smeri je zaradi nesreče zaprt vozni pas med priključkoma Brnik in Vodice. Nastaja daljši zastoj. Tam se potovalni čas podaljša za približno pol ure.</w:t>
      </w:r>
      <w:r w:rsidRPr="00682393">
        <w:br/>
      </w:r>
      <w:r w:rsidRPr="00682393">
        <w:br/>
        <w:t xml:space="preserve">Daljši zastoji so na zahodni ljubljanski obvoznici od Kosez proti Brezovici, na severni obvoznici proti Štajerski ter v obe smeri na južni obvoznici. </w:t>
      </w:r>
      <w:r w:rsidRPr="00682393">
        <w:br/>
      </w:r>
      <w:r w:rsidRPr="00682393">
        <w:br/>
        <w:t>Na primorski avtocesti je upočasnjen promet od Vrhnike proti Ljubljani.</w:t>
      </w:r>
      <w:r w:rsidRPr="00682393">
        <w:br/>
      </w:r>
      <w:r w:rsidRPr="00682393">
        <w:br/>
        <w:t>Zaradi del je zastoj na celotnem avtocestnem odseku od Šentilja proti Mariboru. Potovalni čas se podaljša za 45 minut.</w:t>
      </w:r>
      <w:r w:rsidRPr="00682393">
        <w:br/>
      </w:r>
      <w:r w:rsidRPr="00682393">
        <w:br/>
        <w:t>Cesta Ljubljana - Kočevje - Petrina je zaradi nesreče zaprta pri Fari.</w:t>
      </w:r>
    </w:p>
    <w:p w14:paraId="24A116B7" w14:textId="77777777" w:rsidR="00D02B2C" w:rsidRPr="00682393" w:rsidRDefault="00000000">
      <w:r w:rsidRPr="00682393">
        <w:t xml:space="preserve">08. 07. 2023 13.46 - Gost promet z daljšimi zastoji je na primorski avtocesti med Brezovico in Postojno proti Kopru. Čas potovanja se na celotnem odseku podaljša za približno 40 minut.  </w:t>
      </w:r>
      <w:r w:rsidRPr="00682393">
        <w:br/>
        <w:t xml:space="preserve"> </w:t>
      </w:r>
      <w:r w:rsidRPr="00682393">
        <w:br/>
        <w:t>Na primorski avtocesti proti Ljubljani sta zaradi nesreče zaprta vozni in prehitevalni pas med priključkom Unec in počivališčem Lom. Nastal je zastoj, ki sega do Postojne. Čas potovanja se podaljša za približno pol ure.</w:t>
      </w:r>
    </w:p>
    <w:p w14:paraId="52F13FF9" w14:textId="77777777" w:rsidR="00D02B2C" w:rsidRPr="00682393" w:rsidRDefault="00000000">
      <w:r w:rsidRPr="00682393">
        <w:t xml:space="preserve">09. 07. 2023 08.03 - Na štajerski avtocesti proti Ljubljani je zaradi </w:t>
      </w:r>
      <w:r w:rsidRPr="00682393">
        <w:rPr>
          <w:highlight w:val="yellow"/>
        </w:rPr>
        <w:t>živali na cestišču</w:t>
      </w:r>
      <w:r w:rsidRPr="00682393">
        <w:t xml:space="preserve"> promet oviran med predorom Pletovarje in priključkom Dramlje.</w:t>
      </w:r>
    </w:p>
    <w:p w14:paraId="0C3016F7" w14:textId="77777777" w:rsidR="00D02B2C" w:rsidRPr="00682393" w:rsidRDefault="00000000">
      <w:r w:rsidRPr="00682393">
        <w:t xml:space="preserve">09. 07. 2023 08.13 - Na primorski </w:t>
      </w:r>
      <w:r w:rsidRPr="00682393">
        <w:rPr>
          <w:highlight w:val="yellow"/>
        </w:rPr>
        <w:t>avtocesti</w:t>
      </w:r>
      <w:r w:rsidRPr="00682393">
        <w:t xml:space="preserve"> proti Kopru je zaradi nesreče </w:t>
      </w:r>
      <w:r w:rsidRPr="00682393">
        <w:rPr>
          <w:highlight w:val="yellow"/>
        </w:rPr>
        <w:t>promet oviran</w:t>
      </w:r>
      <w:r w:rsidRPr="00682393">
        <w:t xml:space="preserve"> pred priključkom Razdrto. V isti smeri pa je zaradi pokvarjenega vozila promet oviran med priključkoma Divača in Kozina.</w:t>
      </w:r>
    </w:p>
    <w:p w14:paraId="2BEDBD9A" w14:textId="77777777" w:rsidR="00D02B2C" w:rsidRPr="00682393" w:rsidRDefault="00000000">
      <w:r w:rsidRPr="00682393">
        <w:t>01. 08. 2023 08.37 - Zaradi nesreče je glavna cesta Novo mesto-Metlika v Dólah zaprta.</w:t>
      </w:r>
    </w:p>
    <w:p w14:paraId="5A8F7571" w14:textId="77777777" w:rsidR="00D02B2C" w:rsidRPr="00682393" w:rsidRDefault="00000000">
      <w:r w:rsidRPr="00682393">
        <w:t>01. 08. 2023 08.53 - Predmet na vozišču ovira promet na štajerski avtocesti na uvozu Celje-center proti Ljubljani.</w:t>
      </w:r>
      <w:r w:rsidRPr="00682393">
        <w:br/>
      </w:r>
      <w:r w:rsidRPr="00682393">
        <w:br/>
        <w:t>Na primorski avtocesti je zaradi nesreče promet oviran med priključkoma Postojna in Razdrto proti Kopru.</w:t>
      </w:r>
      <w:r w:rsidRPr="00682393">
        <w:br/>
        <w:t>Prav tako zaradi nesreče je glavna cesta Novo mesto-Metlika v Dólah zaprta.</w:t>
      </w:r>
    </w:p>
    <w:p w14:paraId="4C99483E" w14:textId="77777777" w:rsidR="00D02B2C" w:rsidRPr="00682393" w:rsidRDefault="00000000">
      <w:r w:rsidRPr="00682393">
        <w:lastRenderedPageBreak/>
        <w:t>01. 08. 2023 10.04 - Glavna cesta Novo mesto-Metlika je v Dólah spet prevozna, še vedno pa je zaradi nesreče promet tam urejen izmenično enosmerno.</w:t>
      </w:r>
      <w:r w:rsidRPr="00682393">
        <w:br/>
        <w:t>Na primorski avtocesti proti Kopru pa promet med priključkoma Postojna in Razdrto ni več oviran zaradi nesreče.</w:t>
      </w:r>
    </w:p>
    <w:p w14:paraId="2F754459" w14:textId="77777777" w:rsidR="00D02B2C" w:rsidRPr="00682393" w:rsidRDefault="00000000">
      <w:r w:rsidRPr="00682393">
        <w:t>01. 08. 2023 10.52 - Glavna cesta Celje-Laško je zaradi nesreče pri Dêbru zaprta.</w:t>
      </w:r>
      <w:r w:rsidRPr="00682393">
        <w:br/>
        <w:t>Prav tako zaradi nesreče je na glavni cesti Novo mesto-Metlika promet v Dólah še vedno urejen izmenično enosmerno.</w:t>
      </w:r>
    </w:p>
    <w:p w14:paraId="40CBCB4C" w14:textId="77777777" w:rsidR="00D02B2C" w:rsidRPr="00682393" w:rsidRDefault="00000000">
      <w:r w:rsidRPr="00682393">
        <w:t>07. 09. 2023 07.40 - Na štajerski avtocesti proti Ljubljani je zaradi nesreče oviran promet pred počivališčem Lukovica. Nastaja zastoj.</w:t>
      </w:r>
      <w:r w:rsidRPr="00682393">
        <w:br/>
      </w:r>
      <w:r w:rsidRPr="00682393">
        <w:br/>
        <w:t>Zaradi stekla na vozišču je na vzhodni mariborski obvoznici proti Šentilju oviran promet med priključkom Maribor-vzhod in razcepom Dragučova za predorom Vodole.</w:t>
      </w:r>
      <w:r w:rsidRPr="00682393">
        <w:br/>
      </w:r>
      <w:r w:rsidRPr="00682393">
        <w:br/>
        <w:t>Predmet na vozišču ovira promet tudi na pomurski avtocesti proti Lendavi na izvozu Sveta Trojica.</w:t>
      </w:r>
    </w:p>
    <w:p w14:paraId="6542E897" w14:textId="77777777" w:rsidR="00D02B2C" w:rsidRPr="00682393" w:rsidRDefault="00000000">
      <w:r w:rsidRPr="00682393">
        <w:t>07. 09. 2023 07.55 - Daljši zastoj je na štajerski avtocesti od Blagovice proti Ljubljani. V zastoju promet ni več oviran zaradi nesreče pred počivališčem Lukovica. Čas potovanja se podaljša za približno pol ure.</w:t>
      </w:r>
    </w:p>
    <w:p w14:paraId="52E1DBB8" w14:textId="77777777" w:rsidR="00D02B2C" w:rsidRPr="00682393" w:rsidRDefault="00000000">
      <w:r w:rsidRPr="00682393">
        <w:t>07. 09. 2023 08.42 - Na štajerski avtocesti proti Ljubljani je zaradi predmeta na vozišču oviran promet med priključkoma Vransko in Trojane v predoru Ločica.</w:t>
      </w:r>
    </w:p>
    <w:p w14:paraId="3DB70D24" w14:textId="77777777" w:rsidR="00D02B2C" w:rsidRPr="00682393" w:rsidRDefault="00000000">
      <w:r w:rsidRPr="00682393">
        <w:t>07. 09. 2023 08.58 - Na primorski avtocesti proti Ljubljani je zaradi razsutega tovora na vozišču oviran promet med priključkoma Logatec in Vrhnika.</w:t>
      </w:r>
    </w:p>
    <w:p w14:paraId="327FFC1D" w14:textId="77777777" w:rsidR="00D02B2C" w:rsidRPr="00682393" w:rsidRDefault="00000000">
      <w:r w:rsidRPr="00682393">
        <w:t>30. 10. 2023 14.40 - Na gorenjski avtocesti je oviran promet proti Karavankam zaradi prometne nesreče med priključkoma Kranj - zahod in Naklo.</w:t>
      </w:r>
    </w:p>
    <w:p w14:paraId="72F7BCCC" w14:textId="77777777" w:rsidR="00D02B2C" w:rsidRPr="00682393" w:rsidRDefault="00000000">
      <w:r w:rsidRPr="00682393">
        <w:t>31. 10. 2023 14.45 - Na mariborski vzhodni obvoznici je proti Šentilju oviran promet zaradi živali, ki je zašla na vozišče med razcepom Dragučova in krožiščem Pesnica.</w:t>
      </w:r>
    </w:p>
    <w:p w14:paraId="2512DD44" w14:textId="77777777" w:rsidR="00D02B2C" w:rsidRPr="00682393" w:rsidRDefault="00000000">
      <w:r w:rsidRPr="00682393">
        <w:t>01. 11. 2023 06.21 - Žival, ki je zašla na vozišče, ovira promet na dolenjski avtocesti pred izvozom Grosuplje-vzhod proti Ljubljani.</w:t>
      </w:r>
    </w:p>
    <w:p w14:paraId="5FBF369E" w14:textId="77777777" w:rsidR="00D02B2C" w:rsidRPr="00682393" w:rsidRDefault="00000000">
      <w:r w:rsidRPr="00682393">
        <w:t>01. 11. 2023 12.09 - Predmet na vozišču ovira promet na južni ljubljanski obvoznici med priključkom Center in počivališčem Barje proti Primorski ter na štajerski avtocesti med priključkom Fram in počivališčem Polskava proti Ljubljani.</w:t>
      </w:r>
    </w:p>
    <w:p w14:paraId="459F3F16" w14:textId="77777777" w:rsidR="00D02B2C" w:rsidRPr="00682393" w:rsidRDefault="00000000">
      <w:r w:rsidRPr="00682393">
        <w:t>16. 03. 2024 13.42 - Štajerska avtocesta proti Mariboru je zaradi prometne nesreče pred priključkom Celje center zaprta. Nastaja zastoj. Obvoz za osebna vozila je po regionalni cesti med Žalcem in Celjem center.</w:t>
      </w:r>
    </w:p>
    <w:p w14:paraId="09441A38" w14:textId="77777777" w:rsidR="00D02B2C" w:rsidRPr="00682393" w:rsidRDefault="00000000">
      <w:r w:rsidRPr="00682393">
        <w:t xml:space="preserve">16. 03. 2024 13.55 - Na štajerski avtocesti proti Mariboru je zaradi prometne nesreče pred priključkom Celje center zaprt vozni pas. Nastaja zastoj. Obvoz za osebna vozila je po </w:t>
      </w:r>
      <w:r w:rsidRPr="00682393">
        <w:lastRenderedPageBreak/>
        <w:t>regionalni cesti med Žalcem in Celjem center.</w:t>
      </w:r>
      <w:r w:rsidRPr="00682393">
        <w:br/>
      </w:r>
      <w:r w:rsidRPr="00682393">
        <w:br/>
        <w:t>Zaradi prometne nesreče je vipavska hitra cesta med Vogrskim in Selom zaprta. Obvoz je urejen po regionalni cesti.</w:t>
      </w:r>
    </w:p>
    <w:p w14:paraId="14AE870D" w14:textId="77777777" w:rsidR="00D02B2C" w:rsidRPr="00682393" w:rsidRDefault="00000000">
      <w:r w:rsidRPr="00682393">
        <w:t>18. 03. 2024 12.15 - Primorska avtocesta proti Ljubljani je zaradi nesreče zaprta med priključkoma Bertoki in Črni Kal pred predorom Dekani. Promet je na izvozu Dekani preusmerjen na regionalno cesto.</w:t>
      </w:r>
      <w:r w:rsidRPr="00682393">
        <w:br/>
      </w:r>
      <w:r w:rsidRPr="00682393">
        <w:br/>
        <w:t>Na štajerski avtocesti je na izvozu Maribor-jug zaradi nesreče zaprt prehitevalni pas iz smeri Slivnice proti Hočam.</w:t>
      </w:r>
    </w:p>
    <w:p w14:paraId="067FB3C0" w14:textId="77777777" w:rsidR="00D02B2C" w:rsidRPr="00682393" w:rsidRDefault="00000000">
      <w:r w:rsidRPr="00682393">
        <w:t xml:space="preserve">18. 03. 2024 13.35 - Primorska avtocesta proti Ljubljani je spet odprta pred predorom Dekani. </w:t>
      </w:r>
      <w:r w:rsidRPr="00682393">
        <w:br/>
      </w:r>
      <w:r w:rsidRPr="00682393">
        <w:br/>
        <w:t>Tudi na vzhodni mariborski obvoznici so odstranili posledice nesreče med priključkom Rogoza in razcepom Slivnica.</w:t>
      </w:r>
    </w:p>
    <w:p w14:paraId="6C1F7ECD" w14:textId="77777777" w:rsidR="00D02B2C" w:rsidRPr="00682393" w:rsidRDefault="00000000">
      <w:r w:rsidRPr="00682393">
        <w:t>18. 03. 2024 15.10 - Na dolenjski avtocesti proti Obrežju je zaradi nesreče zaprt vozni pas med Grosupljim in Višnjo Goro. Nastaja zastoj. Čas vožnje se podaljša za približno 15 minut.</w:t>
      </w:r>
      <w:r w:rsidRPr="00682393">
        <w:br/>
      </w:r>
      <w:r w:rsidRPr="00682393">
        <w:br/>
        <w:t>Na severni ljubljanski obvoznici je prav tako zaradi nesreče promet oviran med Šiško in Savljami proti Štajerski. Tudi tam nastaja zastoj. Opozarjamo na nevarnost naleta.</w:t>
      </w:r>
    </w:p>
    <w:p w14:paraId="0F506534" w14:textId="77777777" w:rsidR="00D02B2C" w:rsidRPr="00682393" w:rsidRDefault="00000000">
      <w:r w:rsidRPr="00682393">
        <w:t>19. 03. 2024 07.50 - Zaradi nesreče je promet oviran na južni ljubljanski obvoznici pred priključkom Vič proti Dolenjski. Nastal je zastoj, ki sega do Brezovice.</w:t>
      </w:r>
      <w:r w:rsidRPr="00682393">
        <w:br/>
      </w:r>
      <w:r w:rsidRPr="00682393">
        <w:br/>
        <w:t>Gost promet z zastoji je na štajerski avtocesti od Lukovice proti Ljubljani, čas vožnje se tam podaljša za 20 minut.</w:t>
      </w:r>
      <w:r w:rsidRPr="00682393">
        <w:br/>
        <w:t>Krajši zastoji so tudi na dolenjski avtocesti od Grosupljega in na gorenjski avtocesti od Vodic proti Ljubljani. Tam se potovalni čas podaljša za približno 10 minut.</w:t>
      </w:r>
    </w:p>
    <w:p w14:paraId="1A473091" w14:textId="77777777" w:rsidR="00D02B2C" w:rsidRPr="00682393" w:rsidRDefault="00000000">
      <w:r w:rsidRPr="00682393">
        <w:t>19. 03. 2024 08.55 - Zaradi pokvarjenega vozila je zaprt prehitevalni pas na štajerski avtocesti pred Domžalami proti Ljubljani. Nastal je zastoj, ki sega do Lukovice. Čas vožnje se podaljša za 15 minut. Opozarjamo na nevarnost naleta.</w:t>
      </w:r>
    </w:p>
    <w:p w14:paraId="381EF8C0" w14:textId="77777777" w:rsidR="00D02B2C" w:rsidRPr="00682393" w:rsidRDefault="00000000">
      <w:r w:rsidRPr="00682393">
        <w:t>19. 03. 2024 09.15 - Na vipavski hitri cesti je zaradi prometne nesreče med priključkoma Selo in Vogrsko zaprt vozni pas proti Italiji.</w:t>
      </w:r>
      <w:r w:rsidRPr="00682393">
        <w:br/>
      </w:r>
      <w:r w:rsidRPr="00682393">
        <w:br/>
        <w:t>Zaradi pokvarjenega vozila je še vedno zaprt prehitevalni pas na štajerski avtocesti pred Domžalami proti Ljubljani. Nastal je zastoj, ki sega do Lukovice. Čas vožnje se podaljša za 15 minut. Opozarjamo na nevarnost naleta.</w:t>
      </w:r>
    </w:p>
    <w:p w14:paraId="1739C1EF" w14:textId="77777777" w:rsidR="00D02B2C" w:rsidRPr="00682393" w:rsidRDefault="00000000">
      <w:r w:rsidRPr="00682393">
        <w:t>19. 03. 2024 10.15 - Na štajerski avtocesti proti Mariboru je zaradi nesreče zaprt prehitevalni pas pred priključkom Sneberje. Opozarjamo na nevarnost naleta.</w:t>
      </w:r>
    </w:p>
    <w:p w14:paraId="1DD19BAF" w14:textId="77777777" w:rsidR="00D02B2C" w:rsidRPr="00682393" w:rsidRDefault="00000000">
      <w:r w:rsidRPr="00682393">
        <w:lastRenderedPageBreak/>
        <w:t>19. 03. 2024 13.35 - Na primorski avtocesti proti Kopru je zaradi nesreče zaprt pas za počasna vozila med Logatcem in Uncem. Nastaja zastoj. Opozarjamo na nevarnost naleta.</w:t>
      </w:r>
    </w:p>
    <w:p w14:paraId="0D4E4259" w14:textId="77777777" w:rsidR="00D02B2C" w:rsidRPr="00682393" w:rsidRDefault="00000000">
      <w:r w:rsidRPr="00682393">
        <w:t>20. 03. 2024 10.05 - Na južni ljubljanski obvoznici je zaradi del upočasnjen promet od priključka Ljubljana - jug proti primorski avtocesti. Čas potovanja se podaljša za približno četrt ure.</w:t>
      </w:r>
      <w:r w:rsidRPr="00682393">
        <w:br/>
      </w:r>
      <w:r w:rsidRPr="00682393">
        <w:br/>
        <w:t>Na štajerski avtocesti je zaradi pokvarjenega tovornjaka zaprt vozni pas na uvozu Maribor - jug proti Ljubljani</w:t>
      </w:r>
    </w:p>
    <w:p w14:paraId="0E540589" w14:textId="77777777" w:rsidR="00D02B2C" w:rsidRPr="00682393" w:rsidRDefault="00000000">
      <w:r w:rsidRPr="00682393">
        <w:t>20. 03. 2024 10.15 - Na dolenjski avtocesti je proti Obrežju zaradi prometne nesreče zaprt prehitevalni pas na odseku Ljubljana - Šmarje Sap v predoru Mali Vrh.</w:t>
      </w:r>
      <w:r w:rsidRPr="00682393">
        <w:br/>
        <w:t>Lokalna cesta Polica - Višnja Gora je zaradi prometne nesreče zaprta. Obvoz je skozi Spodnje Brezno.</w:t>
      </w:r>
    </w:p>
    <w:p w14:paraId="48650AE5" w14:textId="77777777" w:rsidR="00D02B2C" w:rsidRPr="00682393" w:rsidRDefault="00000000">
      <w:r w:rsidRPr="00682393">
        <w:t>20. 03. 2024 11.05 - Na dolenjski avtocesti je zaradi prometne nesreče zaprt vozni pas na odseku Ljubljana-Šmarje Sap v predoru Mali vrh proti Obrežju. Nastaja zastoj. Čas potovanja se podaljša za približno 20 minut.</w:t>
      </w:r>
      <w:r w:rsidRPr="00682393">
        <w:br/>
        <w:t>Na južni ljubljanski obvoznici je zaradi del upočasnjen promet od priključka Ljubljana-jug proti primorski avtocesti.</w:t>
      </w:r>
      <w:r w:rsidRPr="00682393">
        <w:br/>
        <w:t>Na glavni cesti Koper-Dragonja je zaradi prometne nesreče promet močno  oviran na Ljubljanski cesti v križišču s cesto na Markovec.</w:t>
      </w:r>
    </w:p>
    <w:p w14:paraId="675FE0E2" w14:textId="77777777" w:rsidR="00D02B2C" w:rsidRPr="00682393" w:rsidRDefault="00000000">
      <w:r w:rsidRPr="00682393">
        <w:t>20. 03. 2024 11.05 - Na dolenjski avtocesti je zaradi prometne nesreče zaprt vozni pas na odseku Ljubljana-Šmarje Sap v predoru Mali vrh proti Obrežju. Nastaja zastoj. Čas potovanja se podaljša za približno 20 minut.</w:t>
      </w:r>
      <w:r w:rsidRPr="00682393">
        <w:br/>
      </w:r>
      <w:r w:rsidRPr="00682393">
        <w:br/>
        <w:t>Na glavni cesti Koper-Dragonja je zaradi prometne nesreče promet močno  oviran na Ljubljanski cesti v križišču s cesto na Markovec.</w:t>
      </w:r>
    </w:p>
    <w:p w14:paraId="64433B4E" w14:textId="77777777" w:rsidR="00D02B2C" w:rsidRPr="00682393" w:rsidRDefault="00000000">
      <w:r w:rsidRPr="00682393">
        <w:t>07. 08. 2024 13.45 - Na primorski avtocesti proti Ljubljani je zaradi okvare vozila zaprt vozni pas v predoru Kastelec.</w:t>
      </w:r>
    </w:p>
    <w:p w14:paraId="02470D2F" w14:textId="77777777" w:rsidR="00D02B2C" w:rsidRPr="00682393" w:rsidRDefault="00000000">
      <w:r w:rsidRPr="00682393">
        <w:t>08. 08. 2024 07.27 - Zaradi poplavljenega vozišča je glavna cesta Slovenska Bistrica-Ptuj zaprta pri železniškem podvozu pri Pragerskem. Obvoz je skozi Pragersko.</w:t>
      </w:r>
    </w:p>
    <w:p w14:paraId="7AD1827C" w14:textId="77777777" w:rsidR="00D02B2C" w:rsidRPr="00682393" w:rsidRDefault="00000000">
      <w:r w:rsidRPr="00682393">
        <w:t>08. 08. 2024 08.51 - Žival, ki je zašla na vozišče, ovira promet na gorenjski avtocesti med priključkoma Vodice in Šmartno v obe smeri. Opozarjamo na nevarnost naleta.</w:t>
      </w:r>
    </w:p>
    <w:p w14:paraId="5287DB04" w14:textId="77777777" w:rsidR="00D02B2C" w:rsidRPr="00682393" w:rsidRDefault="00000000">
      <w:r w:rsidRPr="00682393">
        <w:t>08. 08. 2024 12.20 - Content not found</w:t>
      </w:r>
    </w:p>
    <w:p w14:paraId="40E9FEB2" w14:textId="77777777" w:rsidR="00D02B2C" w:rsidRPr="00682393" w:rsidRDefault="00000000">
      <w:r w:rsidRPr="00682393">
        <w:t xml:space="preserve">08. 08. 2024 15.08 - Zaradi prometne nesreče je pri Polulah zaprta glavna cesta Celje - Krško. </w:t>
      </w:r>
      <w:r w:rsidRPr="00682393">
        <w:br/>
      </w:r>
      <w:r w:rsidRPr="00682393">
        <w:br/>
        <w:t>Prav tako zaradi prometne nesreče je močno oviran promet tudi na glavni cesti Dravograd - Maribor  pri Vurmatu.</w:t>
      </w:r>
    </w:p>
    <w:p w14:paraId="6BDCCF20" w14:textId="77777777" w:rsidR="00D02B2C" w:rsidRPr="00682393" w:rsidRDefault="00000000">
      <w:r w:rsidRPr="00682393">
        <w:lastRenderedPageBreak/>
        <w:t>09. 08. 2024 11.10 - Na štajerski avtocesti je zaradi prometne nesreče zaprt vozni pas za priključkom Žalec proti Ljubljani. Nastaja zastoj, čas vožnje se podaljša za 30 minut. Na isti avtocesti je zaradi prometne nesreče prav tako zaprt vozni pas v predoru Jasovnik proti Mariboru. Obstaja nevarnost naleta.</w:t>
      </w:r>
      <w:r w:rsidRPr="00682393">
        <w:br/>
      </w:r>
      <w:r w:rsidRPr="00682393">
        <w:br/>
        <w:t>Zaradi okvare vozila pa je zaprt vozni pas pred uvozom Trojane proti Mariboru.</w:t>
      </w:r>
    </w:p>
    <w:p w14:paraId="1102DE03" w14:textId="77777777" w:rsidR="00D02B2C" w:rsidRPr="00682393" w:rsidRDefault="00000000">
      <w:r w:rsidRPr="00682393">
        <w:t xml:space="preserve">09. 08. 2024 12.05 - Zaradi prometne nesreče je promet oviran na primorski avtocesti med počivališčem Lom in Postojno proti Ljubljani. Čas vožnje se podaljša za več kot pol ure. </w:t>
      </w:r>
      <w:r w:rsidRPr="00682393">
        <w:br/>
      </w:r>
      <w:r w:rsidRPr="00682393">
        <w:br/>
        <w:t>Na štajerski avtocesti je zaradi prometne nesreče zaprt vozni pas v predoru Jasovnik. Občasno zapirajo tudi predor Podmilj proti Mariboru. Čas vožnje se med Blagovico in Vranskim proti Mariboru podaljša za 20 minut.</w:t>
      </w:r>
    </w:p>
    <w:p w14:paraId="360BD568" w14:textId="77777777" w:rsidR="00D02B2C" w:rsidRPr="00682393" w:rsidRDefault="00000000">
      <w:r w:rsidRPr="00682393">
        <w:t>09. 08. 2024 12.50 - Zaradi prometne nesreče je promet oviran na primorski avtocesti med Postojno in počivališčem Lom proti Ljubljani. Čas vožnje se na odseku Razdrto-Ljubljana podaljša za eno uro.</w:t>
      </w:r>
      <w:r w:rsidRPr="00682393">
        <w:br/>
      </w:r>
      <w:r w:rsidRPr="00682393">
        <w:br/>
        <w:t>Zastoji nastajajo na gorenjski avtocesti pred predorom Karavanke, kolona vozil je dolga 10 kilometrov.</w:t>
      </w:r>
    </w:p>
    <w:p w14:paraId="7F06D915" w14:textId="77777777" w:rsidR="00D02B2C" w:rsidRPr="00682393" w:rsidRDefault="00000000">
      <w:r w:rsidRPr="00682393">
        <w:t>09. 08. 2024 13.35 - Cesta Celje - Laško je pri Polulah zaprta. Zastoji nastajajo v obeh smereh.</w:t>
      </w:r>
    </w:p>
    <w:p w14:paraId="44C306D2" w14:textId="77777777" w:rsidR="00D02B2C" w:rsidRDefault="00000000">
      <w:r w:rsidRPr="00682393">
        <w:t>09. 08. 2024 18.15 - Na primorski avtocesti med Logatcem in Vrhniko proti Ljubljani sta zaprta prehitevalni in vozni pas. Promet poteka po odstavnem pasu.</w:t>
      </w:r>
    </w:p>
    <w:sectPr w:rsidR="00D02B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2662012">
    <w:abstractNumId w:val="8"/>
  </w:num>
  <w:num w:numId="2" w16cid:durableId="705257305">
    <w:abstractNumId w:val="6"/>
  </w:num>
  <w:num w:numId="3" w16cid:durableId="1584605598">
    <w:abstractNumId w:val="5"/>
  </w:num>
  <w:num w:numId="4" w16cid:durableId="2040355771">
    <w:abstractNumId w:val="4"/>
  </w:num>
  <w:num w:numId="5" w16cid:durableId="1748527197">
    <w:abstractNumId w:val="7"/>
  </w:num>
  <w:num w:numId="6" w16cid:durableId="2041273962">
    <w:abstractNumId w:val="3"/>
  </w:num>
  <w:num w:numId="7" w16cid:durableId="1500998120">
    <w:abstractNumId w:val="2"/>
  </w:num>
  <w:num w:numId="8" w16cid:durableId="143157200">
    <w:abstractNumId w:val="1"/>
  </w:num>
  <w:num w:numId="9" w16cid:durableId="1311711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2393"/>
    <w:rsid w:val="00AA1D8D"/>
    <w:rsid w:val="00B47730"/>
    <w:rsid w:val="00CB0664"/>
    <w:rsid w:val="00D02B2C"/>
    <w:rsid w:val="00F202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7A1418"/>
  <w14:defaultImageDpi w14:val="300"/>
  <w15:docId w15:val="{C73CD43F-83BC-44F3-95CB-512CDBAC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noProof/>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Erik</cp:lastModifiedBy>
  <cp:revision>2</cp:revision>
  <dcterms:created xsi:type="dcterms:W3CDTF">2013-12-23T23:15:00Z</dcterms:created>
  <dcterms:modified xsi:type="dcterms:W3CDTF">2025-05-29T11:51:00Z</dcterms:modified>
  <cp:category/>
</cp:coreProperties>
</file>